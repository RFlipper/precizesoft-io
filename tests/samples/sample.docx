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W w:w="5200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7996"/>
        <w:gridCol w:w="212"/>
        <w:gridCol w:w="212"/>
        <w:gridCol w:w="940"/>
      </w:tblGrid>
      <w:tr w:rsidR="00A36F67" w:rsidRPr="003D0FBD" w:rsidTr="00D25C8E">
        <w:trPr>
          <w:trHeight w:val="1296"/>
          <w:tblHeader/>
        </w:trPr>
        <w:tc>
          <w:tcPr>
            <w:tcW w:w="7996" w:type="dxa"/>
            <w:shd w:val="clear" w:color="auto" w:fill="EBEBEB" w:themeFill="background2"/>
            <w:tcMar>
              <w:left w:w="360" w:type="dxa"/>
            </w:tcMar>
            <w:vAlign w:val="center"/>
          </w:tcPr>
          <w:sdt>
            <w:sdtPr>
              <w:alias w:val="Enter Your Name:"/>
              <w:tag w:val="Enter Your Name:"/>
              <w:id w:val="1888060227"/>
              <w:placeholder>
                <w:docPart w:val="17B39C3EE7E64D9889A69B47C5BBB649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:rsidR="00A36F67" w:rsidRPr="00D611FE" w:rsidRDefault="00D611FE" w:rsidP="00D611FE">
                <w:pPr>
                  <w:pStyle w:val="Title"/>
                </w:pPr>
                <w:r w:rsidRPr="006F1118">
                  <w:t>Your Name</w:t>
                </w:r>
              </w:p>
            </w:sdtContent>
          </w:sdt>
          <w:p w:rsidR="00A36F67" w:rsidRPr="003D0FBD" w:rsidRDefault="00B8472D" w:rsidP="00343FBB">
            <w:pPr>
              <w:pStyle w:val="SenderAddress"/>
            </w:pPr>
            <w:sdt>
              <w:sdtPr>
                <w:alias w:val="Enter Address, City, ST ZIP Code:"/>
                <w:tag w:val="Enter Address, City, ST ZIP Code:"/>
                <w:id w:val="-1316105444"/>
                <w:placeholder>
                  <w:docPart w:val="CDE73D04FB464F769D3C5FE38249B048"/>
                </w:placeholder>
                <w:temporary/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A36F67" w:rsidRPr="006F1118">
                  <w:t>Address, City, ST ZIP Code</w:t>
                </w:r>
              </w:sdtContent>
            </w:sdt>
          </w:p>
          <w:p w:rsidR="00A36F67" w:rsidRPr="003D0FBD" w:rsidRDefault="00B8472D" w:rsidP="00343FBB">
            <w:pPr>
              <w:pStyle w:val="SenderAddress"/>
            </w:pPr>
            <w:sdt>
              <w:sdtPr>
                <w:alias w:val="Enter Telephone:"/>
                <w:tag w:val="Enter Telephone:"/>
                <w:id w:val="-1088775218"/>
                <w:placeholder>
                  <w:docPart w:val="9EC8B5E6C46A46E8830739A7A4F3FB85"/>
                </w:placeholder>
                <w:temporary/>
                <w:showingPlcHdr/>
                <w15:appearance w15:val="hidden"/>
              </w:sdtPr>
              <w:sdtEndPr/>
              <w:sdtContent>
                <w:r w:rsidR="005E5E2B" w:rsidRPr="006F1118">
                  <w:t>Telephone</w:t>
                </w:r>
              </w:sdtContent>
            </w:sdt>
            <w:r w:rsidR="00A36F67" w:rsidRPr="003D0FBD">
              <w:t xml:space="preserve">  </w:t>
            </w:r>
            <w:sdt>
              <w:sdtPr>
                <w:alias w:val="Enter Email:"/>
                <w:tag w:val="Enter Email:"/>
                <w:id w:val="-1812935132"/>
                <w:placeholder>
                  <w:docPart w:val="9A968D3734024F56BD6FCA611EA04869"/>
                </w:placeholder>
                <w:temporary/>
                <w:showingPlcHdr/>
                <w15:appearance w15:val="hidden"/>
              </w:sdtPr>
              <w:sdtEndPr/>
              <w:sdtContent>
                <w:r w:rsidR="00A36F67" w:rsidRPr="003D0FBD">
                  <w:t>Email</w:t>
                </w:r>
              </w:sdtContent>
            </w:sdt>
          </w:p>
        </w:tc>
        <w:tc>
          <w:tcPr>
            <w:tcW w:w="212" w:type="dxa"/>
            <w:shd w:val="clear" w:color="auto" w:fill="17AE92" w:themeFill="accent1"/>
            <w:vAlign w:val="center"/>
          </w:tcPr>
          <w:p w:rsidR="00A36F67" w:rsidRPr="003D0FBD" w:rsidRDefault="00A36F67" w:rsidP="00F6207E"/>
        </w:tc>
        <w:tc>
          <w:tcPr>
            <w:tcW w:w="212" w:type="dxa"/>
            <w:shd w:val="clear" w:color="auto" w:fill="F7A23F" w:themeFill="accent2"/>
            <w:vAlign w:val="center"/>
          </w:tcPr>
          <w:p w:rsidR="00A36F67" w:rsidRPr="003D0FBD" w:rsidRDefault="00A36F67" w:rsidP="00F6207E"/>
        </w:tc>
        <w:tc>
          <w:tcPr>
            <w:tcW w:w="940" w:type="dxa"/>
            <w:shd w:val="clear" w:color="auto" w:fill="6F7E84" w:themeFill="accent3"/>
            <w:vAlign w:val="center"/>
          </w:tcPr>
          <w:p w:rsidR="00A36F67" w:rsidRPr="003D0FBD" w:rsidRDefault="00A36F67" w:rsidP="00F6207E"/>
        </w:tc>
      </w:tr>
    </w:tbl>
    <w:p w:rsidR="00156EF1" w:rsidRPr="003D0FBD" w:rsidRDefault="00B8472D" w:rsidP="00F07379">
      <w:pPr>
        <w:pStyle w:val="Date"/>
      </w:pPr>
      <w:sdt>
        <w:sdtPr>
          <w:alias w:val="Enter Date:"/>
          <w:tag w:val="Enter Date:"/>
          <w:id w:val="1218936465"/>
          <w:placeholder>
            <w:docPart w:val="E7B950016DD34BCE86812A74CC8DF071"/>
          </w:placeholder>
          <w:temporary/>
          <w:showingPlcHdr/>
          <w15:appearance w15:val="hidden"/>
        </w:sdtPr>
        <w:sdtEndPr/>
        <w:sdtContent>
          <w:r w:rsidR="00156EF1" w:rsidRPr="006F1118">
            <w:t>Date</w:t>
          </w:r>
        </w:sdtContent>
      </w:sdt>
    </w:p>
    <w:sdt>
      <w:sdtPr>
        <w:alias w:val="Enter Recipient Name:"/>
        <w:tag w:val="Enter Recipient Name:"/>
        <w:id w:val="1515885999"/>
        <w:placeholder>
          <w:docPart w:val="778E0F74475B45489EB9EC191FEA6275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:rsidR="00156EF1" w:rsidRPr="003D0FBD" w:rsidRDefault="00E156BA" w:rsidP="00F07379">
          <w:pPr>
            <w:pStyle w:val="RecipientAddress"/>
          </w:pPr>
          <w:r w:rsidRPr="006F1118">
            <w:t>Recipient Name</w:t>
          </w:r>
        </w:p>
      </w:sdtContent>
    </w:sdt>
    <w:p w:rsidR="00156EF1" w:rsidRPr="003D0FBD" w:rsidRDefault="00B8472D" w:rsidP="00F07379">
      <w:pPr>
        <w:pStyle w:val="RecipientAddress"/>
      </w:pPr>
      <w:sdt>
        <w:sdtPr>
          <w:alias w:val="Enter Recipient Company Name:"/>
          <w:tag w:val="Enter Recipient Company Name:"/>
          <w:id w:val="222650466"/>
          <w:placeholder>
            <w:docPart w:val="E1C568F714B34CFFA59879158230C7B4"/>
          </w:placeholder>
          <w:temporary/>
          <w:showingPlcHdr/>
          <w15:appearance w15:val="hidden"/>
        </w:sdtPr>
        <w:sdtEndPr/>
        <w:sdtContent>
          <w:r w:rsidR="00156EF1" w:rsidRPr="006F1118">
            <w:t>Recipient Company Name</w:t>
          </w:r>
        </w:sdtContent>
      </w:sdt>
    </w:p>
    <w:p w:rsidR="00156EF1" w:rsidRPr="003D0FBD" w:rsidRDefault="00B8472D" w:rsidP="00F07379">
      <w:pPr>
        <w:pStyle w:val="RecipientAddress"/>
      </w:pPr>
      <w:sdt>
        <w:sdtPr>
          <w:alias w:val="Enter Recipient Address:"/>
          <w:tag w:val="Enter Recipient Address:"/>
          <w:id w:val="-494795027"/>
          <w:placeholder>
            <w:docPart w:val="B69EB62F18574D778D968408151292F2"/>
          </w:placeholder>
          <w:temporary/>
          <w:showingPlcHdr/>
          <w15:appearance w15:val="hidden"/>
        </w:sdtPr>
        <w:sdtEndPr/>
        <w:sdtContent>
          <w:r w:rsidR="00156EF1" w:rsidRPr="006F1118">
            <w:t>Recipient Address</w:t>
          </w:r>
        </w:sdtContent>
      </w:sdt>
    </w:p>
    <w:p w:rsidR="00156EF1" w:rsidRPr="003D0FBD" w:rsidRDefault="00156EF1" w:rsidP="00156EF1">
      <w:pPr>
        <w:pStyle w:val="Salutation"/>
      </w:pPr>
      <w:r w:rsidRPr="003D0FBD">
        <w:t>Dear</w:t>
      </w:r>
      <w:r w:rsidR="00E156BA">
        <w:t xml:space="preserve"> </w:t>
      </w:r>
      <w:sdt>
        <w:sdtPr>
          <w:alias w:val="Enter Recipient Name:"/>
          <w:tag w:val="Enter Recipient Name:"/>
          <w:id w:val="534769426"/>
          <w:placeholder>
            <w:docPart w:val="450D082DF36B4A72868026CC8A8E0021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E156BA" w:rsidRPr="006F1118">
            <w:t>Recipient Name</w:t>
          </w:r>
        </w:sdtContent>
      </w:sdt>
      <w:r w:rsidRPr="003D0FBD">
        <w:t>,</w:t>
      </w:r>
    </w:p>
    <w:sdt>
      <w:sdtPr>
        <w:alias w:val="Enter Letter body:"/>
        <w:tag w:val="Enter Letter body:"/>
        <w:id w:val="-2060774261"/>
        <w:placeholder>
          <w:docPart w:val="405F9C7789A840E7ACA2A5B64F2401AE"/>
        </w:placeholder>
        <w:temporary/>
        <w:showingPlcHdr/>
        <w15:appearance w15:val="hidden"/>
      </w:sdtPr>
      <w:sdtEndPr/>
      <w:sdtContent>
        <w:p w:rsidR="00156EF1" w:rsidRPr="006F1118" w:rsidRDefault="00156EF1" w:rsidP="00F07379">
          <w:r w:rsidRPr="006F1118">
            <w:t>To get started right away, just tap any placeholder text (such as this) and start typing to replace it with your own.</w:t>
          </w:r>
        </w:p>
        <w:p w:rsidR="00156EF1" w:rsidRPr="006F1118" w:rsidRDefault="00156EF1" w:rsidP="00F07379">
          <w:r w:rsidRPr="006F1118">
            <w:t>Want to insert a picture from your files or add a shape, text box, or table? You got it! On the Insert tab of the ribbon, just tap the option you need.</w:t>
          </w:r>
        </w:p>
        <w:p w:rsidR="00156EF1" w:rsidRPr="003D0FBD" w:rsidRDefault="00156EF1" w:rsidP="00F07379">
          <w:r w:rsidRPr="006F1118">
            <w:t>Find even more easy-to-use tools on the Insert tab, such as to add a hyperlink or insert a comment.</w:t>
          </w:r>
        </w:p>
      </w:sdtContent>
    </w:sdt>
    <w:p w:rsidR="00156EF1" w:rsidRPr="003D0FBD" w:rsidRDefault="00B8472D" w:rsidP="00F07379">
      <w:pPr>
        <w:pStyle w:val="Closing"/>
      </w:pPr>
      <w:sdt>
        <w:sdtPr>
          <w:alias w:val="Sincerely:"/>
          <w:tag w:val="Sincerely:"/>
          <w:id w:val="1350603834"/>
          <w:placeholder>
            <w:docPart w:val="325B3B40050241989EAF97E76A33807E"/>
          </w:placeholder>
          <w:temporary/>
          <w:showingPlcHdr/>
          <w15:appearance w15:val="hidden"/>
        </w:sdtPr>
        <w:sdtEndPr/>
        <w:sdtContent>
          <w:r w:rsidR="00156EF1" w:rsidRPr="006F1118">
            <w:t>Sincerely,</w:t>
          </w:r>
        </w:sdtContent>
      </w:sdt>
    </w:p>
    <w:sdt>
      <w:sdtPr>
        <w:alias w:val="Enter Your Name:"/>
        <w:tag w:val="Enter Your Name:"/>
        <w:id w:val="-714654594"/>
        <w:placeholder>
          <w:docPart w:val="1298EFF5C7B04630AB9DEAF3D97F666C"/>
        </w:placeholder>
        <w:showingPlcHdr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15:appearance w15:val="hidden"/>
        <w:text/>
      </w:sdtPr>
      <w:sdtEndPr/>
      <w:sdtContent>
        <w:p w:rsidR="00D611FE" w:rsidRDefault="00D611FE" w:rsidP="00D611FE">
          <w:pPr>
            <w:pStyle w:val="Signature"/>
          </w:pPr>
          <w:r w:rsidRPr="006F1118">
            <w:t>Your Name</w:t>
          </w:r>
        </w:p>
      </w:sdtContent>
    </w:sdt>
    <w:bookmarkStart w:id="0" w:name="_GoBack" w:displacedByCustomXml="prev"/>
    <w:bookmarkEnd w:id="0" w:displacedByCustomXml="prev"/>
    <w:sectPr w:rsidR="00D611FE" w:rsidSect="00EB1088">
      <w:footerReference w:type="default" r:id="rId10"/>
      <w:footerReference w:type="first" r:id="rId11"/>
      <w:pgSz w:w="12240" w:h="15840" w:code="1"/>
      <w:pgMar w:top="1008" w:right="1440" w:bottom="2880" w:left="180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72D" w:rsidRDefault="00B8472D">
      <w:pPr>
        <w:spacing w:after="0" w:line="240" w:lineRule="auto"/>
      </w:pPr>
      <w:r>
        <w:separator/>
      </w:r>
    </w:p>
  </w:endnote>
  <w:endnote w:type="continuationSeparator" w:id="0">
    <w:p w:rsidR="00B8472D" w:rsidRDefault="00B8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00" w:type="pct"/>
      <w:tblInd w:w="-360" w:type="dxa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60"/>
      <w:gridCol w:w="7588"/>
      <w:gridCol w:w="202"/>
      <w:gridCol w:w="202"/>
      <w:gridCol w:w="1008"/>
    </w:tblGrid>
    <w:tr w:rsidR="00CB2712" w:rsidTr="00E12DAB">
      <w:trPr>
        <w:trHeight w:hRule="exact" w:val="288"/>
      </w:trPr>
      <w:tc>
        <w:tcPr>
          <w:tcW w:w="361" w:type="dxa"/>
          <w:shd w:val="clear" w:color="auto" w:fill="EBEBEB" w:themeFill="background2"/>
          <w:vAlign w:val="center"/>
        </w:tcPr>
        <w:p w:rsidR="00CB2712" w:rsidRDefault="00CB2712" w:rsidP="00CB2712"/>
      </w:tc>
      <w:tc>
        <w:tcPr>
          <w:tcW w:w="7595" w:type="dxa"/>
          <w:shd w:val="clear" w:color="auto" w:fill="EBEBEB" w:themeFill="background2"/>
          <w:vAlign w:val="center"/>
        </w:tcPr>
        <w:p w:rsidR="00CB2712" w:rsidRDefault="00AE267E" w:rsidP="00CB2712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12DAB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202" w:type="dxa"/>
          <w:shd w:val="clear" w:color="auto" w:fill="17AE92" w:themeFill="accent1"/>
          <w:vAlign w:val="center"/>
        </w:tcPr>
        <w:p w:rsidR="00CB2712" w:rsidRDefault="00CB2712" w:rsidP="00CB2712"/>
      </w:tc>
      <w:tc>
        <w:tcPr>
          <w:tcW w:w="202" w:type="dxa"/>
          <w:shd w:val="clear" w:color="auto" w:fill="F7A23F" w:themeFill="accent2"/>
          <w:vAlign w:val="center"/>
        </w:tcPr>
        <w:p w:rsidR="00CB2712" w:rsidRDefault="00CB2712" w:rsidP="00CB2712"/>
      </w:tc>
      <w:tc>
        <w:tcPr>
          <w:tcW w:w="1009" w:type="dxa"/>
          <w:shd w:val="clear" w:color="auto" w:fill="6F7E84" w:themeFill="accent3"/>
          <w:vAlign w:val="center"/>
        </w:tcPr>
        <w:p w:rsidR="00CB2712" w:rsidRDefault="00CB2712" w:rsidP="00CB2712"/>
      </w:tc>
    </w:tr>
  </w:tbl>
  <w:p w:rsidR="00CB2712" w:rsidRDefault="00CB2712" w:rsidP="00CB27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00" w:type="pct"/>
      <w:tblInd w:w="-36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59"/>
      <w:gridCol w:w="7634"/>
      <w:gridCol w:w="187"/>
      <w:gridCol w:w="187"/>
      <w:gridCol w:w="993"/>
    </w:tblGrid>
    <w:tr w:rsidR="006515E8" w:rsidTr="00E12DAB">
      <w:trPr>
        <w:trHeight w:hRule="exact" w:val="288"/>
      </w:trPr>
      <w:tc>
        <w:tcPr>
          <w:tcW w:w="360" w:type="dxa"/>
          <w:shd w:val="clear" w:color="auto" w:fill="EBEBEB" w:themeFill="background2"/>
          <w:vAlign w:val="center"/>
        </w:tcPr>
        <w:p w:rsidR="006515E8" w:rsidRDefault="006515E8" w:rsidP="006515E8"/>
      </w:tc>
      <w:tc>
        <w:tcPr>
          <w:tcW w:w="7646" w:type="dxa"/>
          <w:shd w:val="clear" w:color="auto" w:fill="EBEBEB" w:themeFill="background2"/>
          <w:vAlign w:val="center"/>
        </w:tcPr>
        <w:p w:rsidR="006515E8" w:rsidRDefault="006515E8" w:rsidP="006515E8"/>
      </w:tc>
      <w:tc>
        <w:tcPr>
          <w:tcW w:w="187" w:type="dxa"/>
          <w:shd w:val="clear" w:color="auto" w:fill="17AE92" w:themeFill="accent1"/>
          <w:vAlign w:val="center"/>
        </w:tcPr>
        <w:p w:rsidR="006515E8" w:rsidRDefault="006515E8" w:rsidP="006515E8"/>
      </w:tc>
      <w:tc>
        <w:tcPr>
          <w:tcW w:w="187" w:type="dxa"/>
          <w:shd w:val="clear" w:color="auto" w:fill="F7A23F" w:themeFill="accent2"/>
          <w:vAlign w:val="center"/>
        </w:tcPr>
        <w:p w:rsidR="006515E8" w:rsidRDefault="006515E8" w:rsidP="006515E8"/>
      </w:tc>
      <w:tc>
        <w:tcPr>
          <w:tcW w:w="994" w:type="dxa"/>
          <w:shd w:val="clear" w:color="auto" w:fill="6F7E84" w:themeFill="accent3"/>
          <w:vAlign w:val="center"/>
        </w:tcPr>
        <w:p w:rsidR="006515E8" w:rsidRDefault="006515E8" w:rsidP="006515E8"/>
      </w:tc>
    </w:tr>
  </w:tbl>
  <w:p w:rsidR="00D25C8E" w:rsidRDefault="00D25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72D" w:rsidRDefault="00B8472D">
      <w:pPr>
        <w:spacing w:after="0" w:line="240" w:lineRule="auto"/>
      </w:pPr>
      <w:r>
        <w:separator/>
      </w:r>
    </w:p>
  </w:footnote>
  <w:footnote w:type="continuationSeparator" w:id="0">
    <w:p w:rsidR="00B8472D" w:rsidRDefault="00B84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8F0EBE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12FA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2AC7C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D8A5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34E7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7240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9C99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7EE6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B868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C8D5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3A2"/>
    <w:rsid w:val="00000A9D"/>
    <w:rsid w:val="00156EF1"/>
    <w:rsid w:val="002229ED"/>
    <w:rsid w:val="002C2563"/>
    <w:rsid w:val="00343FBB"/>
    <w:rsid w:val="0037096C"/>
    <w:rsid w:val="003D0FBD"/>
    <w:rsid w:val="00401E15"/>
    <w:rsid w:val="00480808"/>
    <w:rsid w:val="004B5284"/>
    <w:rsid w:val="00565E2F"/>
    <w:rsid w:val="005E5E2B"/>
    <w:rsid w:val="006515E8"/>
    <w:rsid w:val="006F1118"/>
    <w:rsid w:val="00741FDE"/>
    <w:rsid w:val="008347EF"/>
    <w:rsid w:val="008713A2"/>
    <w:rsid w:val="00946252"/>
    <w:rsid w:val="0098300D"/>
    <w:rsid w:val="009E37DE"/>
    <w:rsid w:val="009F0B81"/>
    <w:rsid w:val="00A36F67"/>
    <w:rsid w:val="00AB1341"/>
    <w:rsid w:val="00AE267E"/>
    <w:rsid w:val="00B8163C"/>
    <w:rsid w:val="00B8472D"/>
    <w:rsid w:val="00B9569D"/>
    <w:rsid w:val="00BF473C"/>
    <w:rsid w:val="00C62B67"/>
    <w:rsid w:val="00CB2712"/>
    <w:rsid w:val="00CD5E29"/>
    <w:rsid w:val="00D25C8E"/>
    <w:rsid w:val="00D35E92"/>
    <w:rsid w:val="00D4190C"/>
    <w:rsid w:val="00D611FE"/>
    <w:rsid w:val="00D66811"/>
    <w:rsid w:val="00D906CA"/>
    <w:rsid w:val="00E12DAB"/>
    <w:rsid w:val="00E156BA"/>
    <w:rsid w:val="00EB1088"/>
    <w:rsid w:val="00EE4599"/>
    <w:rsid w:val="00F07379"/>
    <w:rsid w:val="00F30102"/>
    <w:rsid w:val="00F353FD"/>
    <w:rsid w:val="00F4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37C6E8"/>
  <w15:chartTrackingRefBased/>
  <w15:docId w15:val="{450D910D-ADA3-4C84-8808-C70AB3F3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4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118"/>
  </w:style>
  <w:style w:type="paragraph" w:styleId="Heading1">
    <w:name w:val="heading 1"/>
    <w:basedOn w:val="Normal"/>
    <w:next w:val="Normal"/>
    <w:link w:val="Heading1Char"/>
    <w:uiPriority w:val="7"/>
    <w:qFormat/>
    <w:rsid w:val="00BF4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semiHidden/>
    <w:unhideWhenUsed/>
    <w:qFormat/>
    <w:rsid w:val="00BF4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1826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B564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8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8"/>
    <w:rsid w:val="00C62B67"/>
  </w:style>
  <w:style w:type="character" w:styleId="PlaceholderText">
    <w:name w:val="Placeholder Text"/>
    <w:basedOn w:val="DefaultParagraphFont"/>
    <w:uiPriority w:val="99"/>
    <w:semiHidden/>
    <w:rsid w:val="00CD5E29"/>
    <w:rPr>
      <w:color w:val="3A3A3A" w:themeColor="background2" w:themeShade="40"/>
    </w:rPr>
  </w:style>
  <w:style w:type="paragraph" w:styleId="Header">
    <w:name w:val="header"/>
    <w:basedOn w:val="Normal"/>
    <w:link w:val="HeaderChar"/>
    <w:uiPriority w:val="19"/>
    <w:unhideWhenUsed/>
    <w:rsid w:val="00EE45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9"/>
    <w:rsid w:val="00EE4599"/>
  </w:style>
  <w:style w:type="paragraph" w:customStyle="1" w:styleId="SenderAddress">
    <w:name w:val="Sender Address"/>
    <w:basedOn w:val="Normal"/>
    <w:uiPriority w:val="1"/>
    <w:qFormat/>
    <w:rsid w:val="00343FBB"/>
    <w:pPr>
      <w:spacing w:after="0" w:line="264" w:lineRule="auto"/>
    </w:pPr>
  </w:style>
  <w:style w:type="paragraph" w:styleId="Date">
    <w:name w:val="Date"/>
    <w:basedOn w:val="Normal"/>
    <w:next w:val="Normal"/>
    <w:link w:val="DateChar"/>
    <w:uiPriority w:val="2"/>
    <w:unhideWhenUsed/>
    <w:rsid w:val="00D25C8E"/>
    <w:pPr>
      <w:spacing w:before="1000" w:after="400"/>
    </w:pPr>
  </w:style>
  <w:style w:type="character" w:customStyle="1" w:styleId="DateChar">
    <w:name w:val="Date Char"/>
    <w:basedOn w:val="DefaultParagraphFont"/>
    <w:link w:val="Date"/>
    <w:uiPriority w:val="2"/>
    <w:rsid w:val="00D25C8E"/>
  </w:style>
  <w:style w:type="paragraph" w:customStyle="1" w:styleId="RecipientAddress">
    <w:name w:val="Recipient Address"/>
    <w:basedOn w:val="Normal"/>
    <w:uiPriority w:val="3"/>
    <w:qFormat/>
    <w:rsid w:val="003D0FBD"/>
    <w:pPr>
      <w:spacing w:after="480"/>
      <w:contextualSpacing/>
    </w:p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343FBB"/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343FBB"/>
  </w:style>
  <w:style w:type="paragraph" w:styleId="BalloonText">
    <w:name w:val="Balloon Text"/>
    <w:basedOn w:val="Normal"/>
    <w:link w:val="BalloonText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56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C2563"/>
  </w:style>
  <w:style w:type="paragraph" w:styleId="BlockText">
    <w:name w:val="Block Text"/>
    <w:basedOn w:val="Normal"/>
    <w:uiPriority w:val="99"/>
    <w:semiHidden/>
    <w:unhideWhenUsed/>
    <w:rsid w:val="00CD5E29"/>
    <w:pPr>
      <w:pBdr>
        <w:top w:val="single" w:sz="2" w:space="10" w:color="17AE92" w:themeColor="accent1" w:frame="1"/>
        <w:left w:val="single" w:sz="2" w:space="10" w:color="17AE92" w:themeColor="accent1" w:frame="1"/>
        <w:bottom w:val="single" w:sz="2" w:space="10" w:color="17AE92" w:themeColor="accent1" w:frame="1"/>
        <w:right w:val="single" w:sz="2" w:space="10" w:color="17AE92" w:themeColor="accent1" w:frame="1"/>
      </w:pBdr>
      <w:ind w:left="1152" w:right="1152"/>
    </w:pPr>
    <w:rPr>
      <w:rFonts w:eastAsiaTheme="minorEastAsia"/>
      <w:i/>
      <w:iCs/>
      <w:color w:val="11826C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C25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2563"/>
  </w:style>
  <w:style w:type="paragraph" w:styleId="BodyText2">
    <w:name w:val="Body Text 2"/>
    <w:basedOn w:val="Normal"/>
    <w:link w:val="BodyText2Char"/>
    <w:uiPriority w:val="99"/>
    <w:semiHidden/>
    <w:unhideWhenUsed/>
    <w:rsid w:val="002C256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2563"/>
  </w:style>
  <w:style w:type="paragraph" w:styleId="BodyText3">
    <w:name w:val="Body Text 3"/>
    <w:basedOn w:val="Normal"/>
    <w:link w:val="BodyText3Char"/>
    <w:uiPriority w:val="99"/>
    <w:semiHidden/>
    <w:unhideWhenUsed/>
    <w:rsid w:val="002C256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256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C256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256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256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C256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256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256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256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C256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C256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2563"/>
    <w:pPr>
      <w:spacing w:line="240" w:lineRule="auto"/>
    </w:pPr>
    <w:rPr>
      <w:i/>
      <w:iCs/>
      <w:color w:val="1F2123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</w:rPr>
      <w:tblPr/>
      <w:tcPr>
        <w:shd w:val="clear" w:color="auto" w:fill="90F0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F0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</w:rPr>
      <w:tblPr/>
      <w:tcPr>
        <w:shd w:val="clear" w:color="auto" w:fill="FBD9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</w:rPr>
      <w:tblPr/>
      <w:tcPr>
        <w:shd w:val="clear" w:color="auto" w:fill="C4CBC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BC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</w:rPr>
      <w:tblPr/>
      <w:tcPr>
        <w:shd w:val="clear" w:color="auto" w:fill="94D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</w:rPr>
      <w:tblPr/>
      <w:tcPr>
        <w:shd w:val="clear" w:color="auto" w:fill="F3BCB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BCB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</w:rPr>
      <w:tblPr/>
      <w:tcPr>
        <w:shd w:val="clear" w:color="auto" w:fill="C4E2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E2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B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2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7095" w:themeFill="accent4" w:themeFillShade="CC"/>
      </w:tcPr>
    </w:tblStylePr>
    <w:tblStylePr w:type="lastRow">
      <w:rPr>
        <w:b/>
        <w:bCs/>
        <w:color w:val="12709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5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6469" w:themeFill="accent3" w:themeFillShade="CC"/>
      </w:tcPr>
    </w:tblStylePr>
    <w:tblStylePr w:type="lastRow">
      <w:rPr>
        <w:b/>
        <w:bCs/>
        <w:color w:val="58646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8E36" w:themeFill="accent6" w:themeFillShade="CC"/>
      </w:tcPr>
    </w:tblStylePr>
    <w:tblStylePr w:type="lastRow">
      <w:rPr>
        <w:b/>
        <w:bCs/>
        <w:color w:val="588E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2D21" w:themeFill="accent5" w:themeFillShade="CC"/>
      </w:tcPr>
    </w:tblStylePr>
    <w:tblStylePr w:type="lastRow">
      <w:rPr>
        <w:b/>
        <w:bCs/>
        <w:color w:val="D22D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B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68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6857" w:themeColor="accent1" w:themeShade="99"/>
          <w:insideV w:val="nil"/>
        </w:tcBorders>
        <w:shd w:val="clear" w:color="auto" w:fill="0D68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6857" w:themeFill="accent1" w:themeFillShade="99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75EC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2630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26307" w:themeColor="accent2" w:themeShade="99"/>
          <w:insideV w:val="nil"/>
        </w:tcBorders>
        <w:shd w:val="clear" w:color="auto" w:fill="B2630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6307" w:themeFill="accent2" w:themeFillShade="99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0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8DBB" w:themeColor="accent4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B4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B4F" w:themeColor="accent3" w:themeShade="99"/>
          <w:insideV w:val="nil"/>
        </w:tcBorders>
        <w:shd w:val="clear" w:color="auto" w:fill="424B4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B4F" w:themeFill="accent3" w:themeFillShade="99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7E84" w:themeColor="accent3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5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547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5470" w:themeColor="accent4" w:themeShade="99"/>
          <w:insideV w:val="nil"/>
        </w:tcBorders>
        <w:shd w:val="clear" w:color="auto" w:fill="0E547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5470" w:themeFill="accent4" w:themeFillShade="99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79CD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B344" w:themeColor="accent6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21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119" w:themeColor="accent5" w:themeShade="99"/>
          <w:insideV w:val="nil"/>
        </w:tcBorders>
        <w:shd w:val="clear" w:color="auto" w:fill="9E21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119" w:themeFill="accent5" w:themeFillShade="99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1AB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584E" w:themeColor="accent5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6B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6B28" w:themeColor="accent6" w:themeShade="99"/>
          <w:insideV w:val="nil"/>
        </w:tcBorders>
        <w:shd w:val="clear" w:color="auto" w:fill="426B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6B28" w:themeFill="accent6" w:themeFillShade="99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B6DB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256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56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56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5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56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6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26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520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E7B0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3E4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5E6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45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698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C1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2A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9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86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256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C256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C2563"/>
  </w:style>
  <w:style w:type="character" w:styleId="Emphasis">
    <w:name w:val="Emphasis"/>
    <w:basedOn w:val="DefaultParagraphFont"/>
    <w:uiPriority w:val="20"/>
    <w:semiHidden/>
    <w:unhideWhenUsed/>
    <w:qFormat/>
    <w:rsid w:val="002C256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256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C256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2563"/>
    <w:rPr>
      <w:color w:val="885BA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563"/>
    <w:rPr>
      <w:szCs w:val="20"/>
    </w:rPr>
  </w:style>
  <w:style w:type="table" w:styleId="GridTable1Light">
    <w:name w:val="Grid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0F0DE" w:themeColor="accent1" w:themeTint="66"/>
        <w:left w:val="single" w:sz="4" w:space="0" w:color="90F0DE" w:themeColor="accent1" w:themeTint="66"/>
        <w:bottom w:val="single" w:sz="4" w:space="0" w:color="90F0DE" w:themeColor="accent1" w:themeTint="66"/>
        <w:right w:val="single" w:sz="4" w:space="0" w:color="90F0DE" w:themeColor="accent1" w:themeTint="66"/>
        <w:insideH w:val="single" w:sz="4" w:space="0" w:color="90F0DE" w:themeColor="accent1" w:themeTint="66"/>
        <w:insideV w:val="single" w:sz="4" w:space="0" w:color="90F0D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BD9B2" w:themeColor="accent2" w:themeTint="66"/>
        <w:left w:val="single" w:sz="4" w:space="0" w:color="FBD9B2" w:themeColor="accent2" w:themeTint="66"/>
        <w:bottom w:val="single" w:sz="4" w:space="0" w:color="FBD9B2" w:themeColor="accent2" w:themeTint="66"/>
        <w:right w:val="single" w:sz="4" w:space="0" w:color="FBD9B2" w:themeColor="accent2" w:themeTint="66"/>
        <w:insideH w:val="single" w:sz="4" w:space="0" w:color="FBD9B2" w:themeColor="accent2" w:themeTint="66"/>
        <w:insideV w:val="single" w:sz="4" w:space="0" w:color="FBD9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CBCE" w:themeColor="accent3" w:themeTint="66"/>
        <w:left w:val="single" w:sz="4" w:space="0" w:color="C4CBCE" w:themeColor="accent3" w:themeTint="66"/>
        <w:bottom w:val="single" w:sz="4" w:space="0" w:color="C4CBCE" w:themeColor="accent3" w:themeTint="66"/>
        <w:right w:val="single" w:sz="4" w:space="0" w:color="C4CBCE" w:themeColor="accent3" w:themeTint="66"/>
        <w:insideH w:val="single" w:sz="4" w:space="0" w:color="C4CBCE" w:themeColor="accent3" w:themeTint="66"/>
        <w:insideV w:val="single" w:sz="4" w:space="0" w:color="C4CBC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4D7F1" w:themeColor="accent4" w:themeTint="66"/>
        <w:left w:val="single" w:sz="4" w:space="0" w:color="94D7F1" w:themeColor="accent4" w:themeTint="66"/>
        <w:bottom w:val="single" w:sz="4" w:space="0" w:color="94D7F1" w:themeColor="accent4" w:themeTint="66"/>
        <w:right w:val="single" w:sz="4" w:space="0" w:color="94D7F1" w:themeColor="accent4" w:themeTint="66"/>
        <w:insideH w:val="single" w:sz="4" w:space="0" w:color="94D7F1" w:themeColor="accent4" w:themeTint="66"/>
        <w:insideV w:val="single" w:sz="4" w:space="0" w:color="94D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3BCB8" w:themeColor="accent5" w:themeTint="66"/>
        <w:left w:val="single" w:sz="4" w:space="0" w:color="F3BCB8" w:themeColor="accent5" w:themeTint="66"/>
        <w:bottom w:val="single" w:sz="4" w:space="0" w:color="F3BCB8" w:themeColor="accent5" w:themeTint="66"/>
        <w:right w:val="single" w:sz="4" w:space="0" w:color="F3BCB8" w:themeColor="accent5" w:themeTint="66"/>
        <w:insideH w:val="single" w:sz="4" w:space="0" w:color="F3BCB8" w:themeColor="accent5" w:themeTint="66"/>
        <w:insideV w:val="single" w:sz="4" w:space="0" w:color="F3BCB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E2B2" w:themeColor="accent6" w:themeTint="66"/>
        <w:left w:val="single" w:sz="4" w:space="0" w:color="C4E2B2" w:themeColor="accent6" w:themeTint="66"/>
        <w:bottom w:val="single" w:sz="4" w:space="0" w:color="C4E2B2" w:themeColor="accent6" w:themeTint="66"/>
        <w:right w:val="single" w:sz="4" w:space="0" w:color="C4E2B2" w:themeColor="accent6" w:themeTint="66"/>
        <w:insideH w:val="single" w:sz="4" w:space="0" w:color="C4E2B2" w:themeColor="accent6" w:themeTint="66"/>
        <w:insideV w:val="single" w:sz="4" w:space="0" w:color="C4E2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8E9CD" w:themeColor="accent1" w:themeTint="99"/>
        <w:bottom w:val="single" w:sz="2" w:space="0" w:color="58E9CD" w:themeColor="accent1" w:themeTint="99"/>
        <w:insideH w:val="single" w:sz="2" w:space="0" w:color="58E9CD" w:themeColor="accent1" w:themeTint="99"/>
        <w:insideV w:val="single" w:sz="2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8E9C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FAC78B" w:themeColor="accent2" w:themeTint="99"/>
        <w:bottom w:val="single" w:sz="2" w:space="0" w:color="FAC78B" w:themeColor="accent2" w:themeTint="99"/>
        <w:insideH w:val="single" w:sz="2" w:space="0" w:color="FAC78B" w:themeColor="accent2" w:themeTint="99"/>
        <w:insideV w:val="single" w:sz="2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7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B1B5" w:themeColor="accent3" w:themeTint="99"/>
        <w:bottom w:val="single" w:sz="2" w:space="0" w:color="A7B1B5" w:themeColor="accent3" w:themeTint="99"/>
        <w:insideH w:val="single" w:sz="2" w:space="0" w:color="A7B1B5" w:themeColor="accent3" w:themeTint="99"/>
        <w:insideV w:val="single" w:sz="2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B1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EC3EB" w:themeColor="accent4" w:themeTint="99"/>
        <w:bottom w:val="single" w:sz="2" w:space="0" w:color="5EC3EB" w:themeColor="accent4" w:themeTint="99"/>
        <w:insideH w:val="single" w:sz="2" w:space="0" w:color="5EC3EB" w:themeColor="accent4" w:themeTint="99"/>
        <w:insideV w:val="single" w:sz="2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EC3E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EE9A94" w:themeColor="accent5" w:themeTint="99"/>
        <w:bottom w:val="single" w:sz="2" w:space="0" w:color="EE9A94" w:themeColor="accent5" w:themeTint="99"/>
        <w:insideH w:val="single" w:sz="2" w:space="0" w:color="EE9A94" w:themeColor="accent5" w:themeTint="99"/>
        <w:insideV w:val="single" w:sz="2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9A9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D38C" w:themeColor="accent6" w:themeTint="99"/>
        <w:bottom w:val="single" w:sz="2" w:space="0" w:color="A7D38C" w:themeColor="accent6" w:themeTint="99"/>
        <w:insideH w:val="single" w:sz="2" w:space="0" w:color="A7D38C" w:themeColor="accent6" w:themeTint="99"/>
        <w:insideV w:val="single" w:sz="2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D3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3">
    <w:name w:val="Grid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90F0D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9B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C4CBC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94D7F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3BCB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C4E2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7"/>
    <w:rsid w:val="00BF473C"/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semiHidden/>
    <w:rsid w:val="00BF473C"/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563"/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563"/>
    <w:rPr>
      <w:rFonts w:asciiTheme="majorHAnsi" w:eastAsiaTheme="majorEastAsia" w:hAnsiTheme="majorHAnsi" w:cstheme="majorBidi"/>
      <w:color w:val="11826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563"/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56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56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C2563"/>
  </w:style>
  <w:style w:type="paragraph" w:styleId="HTMLAddress">
    <w:name w:val="HTML Address"/>
    <w:basedOn w:val="Normal"/>
    <w:link w:val="HTMLAddressChar"/>
    <w:uiPriority w:val="99"/>
    <w:semiHidden/>
    <w:unhideWhenUsed/>
    <w:rsid w:val="002C256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256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C256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C256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56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C256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C256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D5E29"/>
    <w:rPr>
      <w:color w:val="11698B" w:themeColor="accent4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C256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D5E29"/>
    <w:rPr>
      <w:i/>
      <w:iCs/>
      <w:color w:val="11826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D5E29"/>
    <w:pPr>
      <w:pBdr>
        <w:top w:val="single" w:sz="4" w:space="10" w:color="17AE92" w:themeColor="accent1"/>
        <w:bottom w:val="single" w:sz="4" w:space="10" w:color="17AE92" w:themeColor="accent1"/>
      </w:pBdr>
      <w:spacing w:before="360" w:after="360"/>
      <w:ind w:left="864" w:right="864"/>
      <w:jc w:val="center"/>
    </w:pPr>
    <w:rPr>
      <w:i/>
      <w:iCs/>
      <w:color w:val="11826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D5E29"/>
    <w:rPr>
      <w:i/>
      <w:iCs/>
      <w:color w:val="11826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D5E29"/>
    <w:rPr>
      <w:b/>
      <w:bCs/>
      <w:caps w:val="0"/>
      <w:smallCaps/>
      <w:color w:val="11826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1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  <w:shd w:val="clear" w:color="auto" w:fill="BAF6EA" w:themeFill="accent1" w:themeFillTint="3F"/>
      </w:tcPr>
    </w:tblStylePr>
    <w:tblStylePr w:type="band2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1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  <w:shd w:val="clear" w:color="auto" w:fill="FDE7CF" w:themeFill="accent2" w:themeFillTint="3F"/>
      </w:tcPr>
    </w:tblStylePr>
    <w:tblStylePr w:type="band2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1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  <w:shd w:val="clear" w:color="auto" w:fill="DBDFE1" w:themeFill="accent3" w:themeFillTint="3F"/>
      </w:tcPr>
    </w:tblStylePr>
    <w:tblStylePr w:type="band2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1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  <w:shd w:val="clear" w:color="auto" w:fill="BCE6F7" w:themeFill="accent4" w:themeFillTint="3F"/>
      </w:tcPr>
    </w:tblStylePr>
    <w:tblStylePr w:type="band2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1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  <w:shd w:val="clear" w:color="auto" w:fill="F8D5D3" w:themeFill="accent5" w:themeFillTint="3F"/>
      </w:tcPr>
    </w:tblStylePr>
    <w:tblStylePr w:type="band2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1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  <w:shd w:val="clear" w:color="auto" w:fill="DBEDCF" w:themeFill="accent6" w:themeFillTint="3F"/>
      </w:tcPr>
    </w:tblStylePr>
    <w:tblStylePr w:type="band2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C25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C2563"/>
  </w:style>
  <w:style w:type="paragraph" w:styleId="List">
    <w:name w:val="List"/>
    <w:basedOn w:val="Normal"/>
    <w:uiPriority w:val="99"/>
    <w:semiHidden/>
    <w:unhideWhenUsed/>
    <w:rsid w:val="002C256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C256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C256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C256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C256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C256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C256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C256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C256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C256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C256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C256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C256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C256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C256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C256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C256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C256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C256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C256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C256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2">
    <w:name w:val="List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bottom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bottom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bottom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bottom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bottom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bottom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3">
    <w:name w:val="List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AE92" w:themeColor="accent1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AE92" w:themeColor="accent1"/>
          <w:right w:val="single" w:sz="4" w:space="0" w:color="17AE92" w:themeColor="accent1"/>
        </w:tcBorders>
      </w:tcPr>
    </w:tblStylePr>
    <w:tblStylePr w:type="band1Horz">
      <w:tblPr/>
      <w:tcPr>
        <w:tcBorders>
          <w:top w:val="single" w:sz="4" w:space="0" w:color="17AE92" w:themeColor="accent1"/>
          <w:bottom w:val="single" w:sz="4" w:space="0" w:color="17AE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AE92" w:themeColor="accent1"/>
          <w:left w:val="nil"/>
        </w:tcBorders>
      </w:tcPr>
    </w:tblStylePr>
    <w:tblStylePr w:type="swCell">
      <w:tblPr/>
      <w:tcPr>
        <w:tcBorders>
          <w:top w:val="double" w:sz="4" w:space="0" w:color="17AE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A23F" w:themeColor="accent2"/>
          <w:right w:val="single" w:sz="4" w:space="0" w:color="F7A23F" w:themeColor="accent2"/>
        </w:tcBorders>
      </w:tcPr>
    </w:tblStylePr>
    <w:tblStylePr w:type="band1Horz">
      <w:tblPr/>
      <w:tcPr>
        <w:tcBorders>
          <w:top w:val="single" w:sz="4" w:space="0" w:color="F7A23F" w:themeColor="accent2"/>
          <w:bottom w:val="single" w:sz="4" w:space="0" w:color="F7A23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A23F" w:themeColor="accent2"/>
          <w:left w:val="nil"/>
        </w:tcBorders>
      </w:tcPr>
    </w:tblStylePr>
    <w:tblStylePr w:type="swCell">
      <w:tblPr/>
      <w:tcPr>
        <w:tcBorders>
          <w:top w:val="double" w:sz="4" w:space="0" w:color="F7A23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7E84" w:themeColor="accent3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7E84" w:themeColor="accent3"/>
          <w:right w:val="single" w:sz="4" w:space="0" w:color="6F7E84" w:themeColor="accent3"/>
        </w:tcBorders>
      </w:tcPr>
    </w:tblStylePr>
    <w:tblStylePr w:type="band1Horz">
      <w:tblPr/>
      <w:tcPr>
        <w:tcBorders>
          <w:top w:val="single" w:sz="4" w:space="0" w:color="6F7E84" w:themeColor="accent3"/>
          <w:bottom w:val="single" w:sz="4" w:space="0" w:color="6F7E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7E84" w:themeColor="accent3"/>
          <w:left w:val="nil"/>
        </w:tcBorders>
      </w:tcPr>
    </w:tblStylePr>
    <w:tblStylePr w:type="swCell">
      <w:tblPr/>
      <w:tcPr>
        <w:tcBorders>
          <w:top w:val="double" w:sz="4" w:space="0" w:color="6F7E8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8DBB" w:themeColor="accent4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8DBB" w:themeColor="accent4"/>
          <w:right w:val="single" w:sz="4" w:space="0" w:color="178DBB" w:themeColor="accent4"/>
        </w:tcBorders>
      </w:tcPr>
    </w:tblStylePr>
    <w:tblStylePr w:type="band1Horz">
      <w:tblPr/>
      <w:tcPr>
        <w:tcBorders>
          <w:top w:val="single" w:sz="4" w:space="0" w:color="178DBB" w:themeColor="accent4"/>
          <w:bottom w:val="single" w:sz="4" w:space="0" w:color="178DB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8DBB" w:themeColor="accent4"/>
          <w:left w:val="nil"/>
        </w:tcBorders>
      </w:tcPr>
    </w:tblStylePr>
    <w:tblStylePr w:type="swCell">
      <w:tblPr/>
      <w:tcPr>
        <w:tcBorders>
          <w:top w:val="double" w:sz="4" w:space="0" w:color="178DB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3584E" w:themeColor="accent5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584E" w:themeColor="accent5"/>
          <w:right w:val="single" w:sz="4" w:space="0" w:color="E3584E" w:themeColor="accent5"/>
        </w:tcBorders>
      </w:tcPr>
    </w:tblStylePr>
    <w:tblStylePr w:type="band1Horz">
      <w:tblPr/>
      <w:tcPr>
        <w:tcBorders>
          <w:top w:val="single" w:sz="4" w:space="0" w:color="E3584E" w:themeColor="accent5"/>
          <w:bottom w:val="single" w:sz="4" w:space="0" w:color="E3584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584E" w:themeColor="accent5"/>
          <w:left w:val="nil"/>
        </w:tcBorders>
      </w:tcPr>
    </w:tblStylePr>
    <w:tblStylePr w:type="swCell">
      <w:tblPr/>
      <w:tcPr>
        <w:tcBorders>
          <w:top w:val="double" w:sz="4" w:space="0" w:color="E3584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B344" w:themeColor="accent6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B344" w:themeColor="accent6"/>
          <w:right w:val="single" w:sz="4" w:space="0" w:color="6FB344" w:themeColor="accent6"/>
        </w:tcBorders>
      </w:tcPr>
    </w:tblStylePr>
    <w:tblStylePr w:type="band1Horz">
      <w:tblPr/>
      <w:tcPr>
        <w:tcBorders>
          <w:top w:val="single" w:sz="4" w:space="0" w:color="6FB344" w:themeColor="accent6"/>
          <w:bottom w:val="single" w:sz="4" w:space="0" w:color="6FB3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B344" w:themeColor="accent6"/>
          <w:left w:val="nil"/>
        </w:tcBorders>
      </w:tcPr>
    </w:tblStylePr>
    <w:tblStylePr w:type="swCell">
      <w:tblPr/>
      <w:tcPr>
        <w:tcBorders>
          <w:top w:val="double" w:sz="4" w:space="0" w:color="6FB34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AE92" w:themeColor="accent1"/>
        <w:left w:val="single" w:sz="24" w:space="0" w:color="17AE92" w:themeColor="accent1"/>
        <w:bottom w:val="single" w:sz="24" w:space="0" w:color="17AE92" w:themeColor="accent1"/>
        <w:right w:val="single" w:sz="24" w:space="0" w:color="17AE92" w:themeColor="accent1"/>
      </w:tblBorders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A23F" w:themeColor="accent2"/>
        <w:left w:val="single" w:sz="24" w:space="0" w:color="F7A23F" w:themeColor="accent2"/>
        <w:bottom w:val="single" w:sz="24" w:space="0" w:color="F7A23F" w:themeColor="accent2"/>
        <w:right w:val="single" w:sz="24" w:space="0" w:color="F7A23F" w:themeColor="accent2"/>
      </w:tblBorders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7E84" w:themeColor="accent3"/>
        <w:left w:val="single" w:sz="24" w:space="0" w:color="6F7E84" w:themeColor="accent3"/>
        <w:bottom w:val="single" w:sz="24" w:space="0" w:color="6F7E84" w:themeColor="accent3"/>
        <w:right w:val="single" w:sz="24" w:space="0" w:color="6F7E84" w:themeColor="accent3"/>
      </w:tblBorders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8DBB" w:themeColor="accent4"/>
        <w:left w:val="single" w:sz="24" w:space="0" w:color="178DBB" w:themeColor="accent4"/>
        <w:bottom w:val="single" w:sz="24" w:space="0" w:color="178DBB" w:themeColor="accent4"/>
        <w:right w:val="single" w:sz="24" w:space="0" w:color="178DBB" w:themeColor="accent4"/>
      </w:tblBorders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584E" w:themeColor="accent5"/>
        <w:left w:val="single" w:sz="24" w:space="0" w:color="E3584E" w:themeColor="accent5"/>
        <w:bottom w:val="single" w:sz="24" w:space="0" w:color="E3584E" w:themeColor="accent5"/>
        <w:right w:val="single" w:sz="24" w:space="0" w:color="E3584E" w:themeColor="accent5"/>
      </w:tblBorders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B344" w:themeColor="accent6"/>
        <w:left w:val="single" w:sz="24" w:space="0" w:color="6FB344" w:themeColor="accent6"/>
        <w:bottom w:val="single" w:sz="24" w:space="0" w:color="6FB344" w:themeColor="accent6"/>
        <w:right w:val="single" w:sz="24" w:space="0" w:color="6FB344" w:themeColor="accent6"/>
      </w:tblBorders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17AE92" w:themeColor="accent1"/>
        <w:bottom w:val="single" w:sz="4" w:space="0" w:color="17AE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7AE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7A23F" w:themeColor="accent2"/>
        <w:bottom w:val="single" w:sz="4" w:space="0" w:color="F7A23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7A23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6F7E84" w:themeColor="accent3"/>
        <w:bottom w:val="single" w:sz="4" w:space="0" w:color="6F7E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F7E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178DBB" w:themeColor="accent4"/>
        <w:bottom w:val="single" w:sz="4" w:space="0" w:color="178DB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8DB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3584E" w:themeColor="accent5"/>
        <w:bottom w:val="single" w:sz="4" w:space="0" w:color="E3584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584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6FB344" w:themeColor="accent6"/>
        <w:bottom w:val="single" w:sz="4" w:space="0" w:color="6FB3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FB3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AE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AE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AE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AE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A23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A23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A23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A23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7E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7E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7E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7E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8DB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8DB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8DB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8DB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584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584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584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584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B3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B3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B3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B3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C25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C256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  <w:insideV w:val="single" w:sz="8" w:space="0" w:color="2FE3C1" w:themeColor="accent1" w:themeTint="BF"/>
      </w:tblBorders>
    </w:tblPr>
    <w:tcPr>
      <w:shd w:val="clear" w:color="auto" w:fill="BAF6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E3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  <w:insideV w:val="single" w:sz="8" w:space="0" w:color="F9B96F" w:themeColor="accent2" w:themeTint="BF"/>
      </w:tblBorders>
    </w:tblPr>
    <w:tcPr>
      <w:shd w:val="clear" w:color="auto" w:fill="FDE7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9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  <w:insideV w:val="single" w:sz="8" w:space="0" w:color="929EA3" w:themeColor="accent3" w:themeTint="BF"/>
      </w:tblBorders>
    </w:tblPr>
    <w:tcPr>
      <w:shd w:val="clear" w:color="auto" w:fill="DBDF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EA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  <w:insideV w:val="single" w:sz="8" w:space="0" w:color="36B4E6" w:themeColor="accent4" w:themeTint="BF"/>
      </w:tblBorders>
    </w:tblPr>
    <w:tcPr>
      <w:shd w:val="clear" w:color="auto" w:fill="BCE6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6B4E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  <w:insideV w:val="single" w:sz="8" w:space="0" w:color="EA817A" w:themeColor="accent5" w:themeTint="BF"/>
      </w:tblBorders>
    </w:tblPr>
    <w:tcPr>
      <w:shd w:val="clear" w:color="auto" w:fill="F8D5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817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  <w:insideV w:val="single" w:sz="8" w:space="0" w:color="92C870" w:themeColor="accent6" w:themeTint="BF"/>
      </w:tblBorders>
    </w:tblPr>
    <w:tcPr>
      <w:shd w:val="clear" w:color="auto" w:fill="DBED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C8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cPr>
      <w:shd w:val="clear" w:color="auto" w:fill="BAF6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B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7EE" w:themeFill="accent1" w:themeFillTint="33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tcBorders>
          <w:insideH w:val="single" w:sz="6" w:space="0" w:color="17AE92" w:themeColor="accent1"/>
          <w:insideV w:val="single" w:sz="6" w:space="0" w:color="17AE92" w:themeColor="accent1"/>
        </w:tcBorders>
        <w:shd w:val="clear" w:color="auto" w:fill="75EC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cPr>
      <w:shd w:val="clear" w:color="auto" w:fill="FDE7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8" w:themeFill="accent2" w:themeFillTint="33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tcBorders>
          <w:insideH w:val="single" w:sz="6" w:space="0" w:color="F7A23F" w:themeColor="accent2"/>
          <w:insideV w:val="single" w:sz="6" w:space="0" w:color="F7A23F" w:themeColor="accent2"/>
        </w:tcBorders>
        <w:shd w:val="clear" w:color="auto" w:fill="FBD0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cPr>
      <w:shd w:val="clear" w:color="auto" w:fill="DBDF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2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5E6" w:themeFill="accent3" w:themeFillTint="33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tcBorders>
          <w:insideH w:val="single" w:sz="6" w:space="0" w:color="6F7E84" w:themeColor="accent3"/>
          <w:insideV w:val="single" w:sz="6" w:space="0" w:color="6F7E84" w:themeColor="accent3"/>
        </w:tcBorders>
        <w:shd w:val="clear" w:color="auto" w:fill="B6BEC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cPr>
      <w:shd w:val="clear" w:color="auto" w:fill="BCE6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5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F8" w:themeFill="accent4" w:themeFillTint="33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tcBorders>
          <w:insideH w:val="single" w:sz="6" w:space="0" w:color="178DBB" w:themeColor="accent4"/>
          <w:insideV w:val="single" w:sz="6" w:space="0" w:color="178DBB" w:themeColor="accent4"/>
        </w:tcBorders>
        <w:shd w:val="clear" w:color="auto" w:fill="79CD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cPr>
      <w:shd w:val="clear" w:color="auto" w:fill="F8D5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DB" w:themeFill="accent5" w:themeFillTint="33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tcBorders>
          <w:insideH w:val="single" w:sz="6" w:space="0" w:color="E3584E" w:themeColor="accent5"/>
          <w:insideV w:val="single" w:sz="6" w:space="0" w:color="E3584E" w:themeColor="accent5"/>
        </w:tcBorders>
        <w:shd w:val="clear" w:color="auto" w:fill="F1AB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cPr>
      <w:shd w:val="clear" w:color="auto" w:fill="DBED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0D8" w:themeFill="accent6" w:themeFillTint="33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tcBorders>
          <w:insideH w:val="single" w:sz="6" w:space="0" w:color="6FB344" w:themeColor="accent6"/>
          <w:insideV w:val="single" w:sz="6" w:space="0" w:color="6FB344" w:themeColor="accent6"/>
        </w:tcBorders>
        <w:shd w:val="clear" w:color="auto" w:fill="B6DB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F6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EC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ECD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9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F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EC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EC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E6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CD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CDE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5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B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BA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D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DB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DB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AE92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shd w:val="clear" w:color="auto" w:fill="BAF6E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A23F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shd w:val="clear" w:color="auto" w:fill="FDE7C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7E84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shd w:val="clear" w:color="auto" w:fill="DBDFE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8DBB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shd w:val="clear" w:color="auto" w:fill="BCE6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584E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shd w:val="clear" w:color="auto" w:fill="F8D5D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B344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shd w:val="clear" w:color="auto" w:fill="DBED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AE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AE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AE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F6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A23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A23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7E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7E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F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8DB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8DB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6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584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584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B3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B3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D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F6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F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6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D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D5E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D5E29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2C256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C256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C256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C2563"/>
  </w:style>
  <w:style w:type="character" w:styleId="PageNumber">
    <w:name w:val="page number"/>
    <w:basedOn w:val="DefaultParagraphFont"/>
    <w:uiPriority w:val="99"/>
    <w:semiHidden/>
    <w:unhideWhenUsed/>
    <w:rsid w:val="002C2563"/>
  </w:style>
  <w:style w:type="table" w:styleId="PlainTable1">
    <w:name w:val="Plain Table 1"/>
    <w:basedOn w:val="TableNormal"/>
    <w:uiPriority w:val="4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3D0FBD"/>
    <w:tblPr>
      <w:tblStyleRowBandSize w:val="1"/>
      <w:tblStyleColBandSize w:val="1"/>
      <w:tblCellMar>
        <w:top w:w="1008" w:type="dxa"/>
        <w:left w:w="36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 w:val="0"/>
        <w:bCs/>
        <w:i w:val="0"/>
      </w:r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256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C25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C256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2C256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C25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C256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C256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C256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C256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C256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C256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C256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C256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C256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C256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C256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C256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C256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C256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2C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C256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C256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C256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2C25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C256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C256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C256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C256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C256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C256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C256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C256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C256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C256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C2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nhideWhenUsed/>
    <w:qFormat/>
    <w:rsid w:val="00B9569D"/>
    <w:pPr>
      <w:spacing w:after="0" w:line="216" w:lineRule="auto"/>
    </w:pPr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343FBB"/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C256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256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2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256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C256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256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256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256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256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256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563"/>
    <w:pPr>
      <w:outlineLvl w:val="9"/>
    </w:pPr>
  </w:style>
  <w:style w:type="paragraph" w:styleId="Salutation">
    <w:name w:val="Salutation"/>
    <w:basedOn w:val="Normal"/>
    <w:next w:val="Normal"/>
    <w:link w:val="SalutationChar"/>
    <w:uiPriority w:val="4"/>
    <w:qFormat/>
    <w:rsid w:val="00156EF1"/>
  </w:style>
  <w:style w:type="character" w:customStyle="1" w:styleId="SalutationChar">
    <w:name w:val="Salutation Char"/>
    <w:basedOn w:val="DefaultParagraphFont"/>
    <w:link w:val="Salutation"/>
    <w:uiPriority w:val="4"/>
    <w:rsid w:val="00156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sha\AppData\Roaming\Microsoft\Templates\Business%20letter%20(Sales%20Strip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7B39C3EE7E64D9889A69B47C5BBB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E205D-BC1F-4D7E-8A1A-7136E868833D}"/>
      </w:docPartPr>
      <w:docPartBody>
        <w:p w:rsidR="00000000" w:rsidRDefault="004E7505">
          <w:pPr>
            <w:pStyle w:val="17B39C3EE7E64D9889A69B47C5BBB649"/>
          </w:pPr>
          <w:r w:rsidRPr="006F1118">
            <w:t>Y</w:t>
          </w:r>
          <w:r w:rsidRPr="006F1118">
            <w:t>our Name</w:t>
          </w:r>
        </w:p>
      </w:docPartBody>
    </w:docPart>
    <w:docPart>
      <w:docPartPr>
        <w:name w:val="CDE73D04FB464F769D3C5FE38249B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88565-B414-41EF-93AB-7E7F3076DE95}"/>
      </w:docPartPr>
      <w:docPartBody>
        <w:p w:rsidR="00000000" w:rsidRDefault="004E7505">
          <w:pPr>
            <w:pStyle w:val="CDE73D04FB464F769D3C5FE38249B048"/>
          </w:pPr>
          <w:r w:rsidRPr="006F1118">
            <w:t>Address, City, ST ZIP Code</w:t>
          </w:r>
        </w:p>
      </w:docPartBody>
    </w:docPart>
    <w:docPart>
      <w:docPartPr>
        <w:name w:val="9EC8B5E6C46A46E8830739A7A4F3F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7118F5-DF27-422D-BCCA-4AF98C981A21}"/>
      </w:docPartPr>
      <w:docPartBody>
        <w:p w:rsidR="00000000" w:rsidRDefault="004E7505">
          <w:pPr>
            <w:pStyle w:val="9EC8B5E6C46A46E8830739A7A4F3FB85"/>
          </w:pPr>
          <w:r w:rsidRPr="006F1118">
            <w:t>Telephone</w:t>
          </w:r>
        </w:p>
      </w:docPartBody>
    </w:docPart>
    <w:docPart>
      <w:docPartPr>
        <w:name w:val="9A968D3734024F56BD6FCA611EA048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470CB-2141-4DEB-9453-3BB4137F6062}"/>
      </w:docPartPr>
      <w:docPartBody>
        <w:p w:rsidR="00000000" w:rsidRDefault="004E7505">
          <w:pPr>
            <w:pStyle w:val="9A968D3734024F56BD6FCA611EA04869"/>
          </w:pPr>
          <w:r w:rsidRPr="003D0FBD">
            <w:t>Email</w:t>
          </w:r>
        </w:p>
      </w:docPartBody>
    </w:docPart>
    <w:docPart>
      <w:docPartPr>
        <w:name w:val="E7B950016DD34BCE86812A74CC8DF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3010D-4A20-4ED2-B138-A0EB26F9C76D}"/>
      </w:docPartPr>
      <w:docPartBody>
        <w:p w:rsidR="00000000" w:rsidRDefault="004E7505">
          <w:pPr>
            <w:pStyle w:val="E7B950016DD34BCE86812A74CC8DF071"/>
          </w:pPr>
          <w:r w:rsidRPr="006F1118">
            <w:t>Date</w:t>
          </w:r>
        </w:p>
      </w:docPartBody>
    </w:docPart>
    <w:docPart>
      <w:docPartPr>
        <w:name w:val="778E0F74475B45489EB9EC191FEA6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C8C09-CBFE-4405-8B56-477E28BBCF17}"/>
      </w:docPartPr>
      <w:docPartBody>
        <w:p w:rsidR="00000000" w:rsidRDefault="004E7505">
          <w:pPr>
            <w:pStyle w:val="778E0F74475B45489EB9EC191FEA6275"/>
          </w:pPr>
          <w:r w:rsidRPr="006F1118">
            <w:t>Recipient Name</w:t>
          </w:r>
        </w:p>
      </w:docPartBody>
    </w:docPart>
    <w:docPart>
      <w:docPartPr>
        <w:name w:val="E1C568F714B34CFFA59879158230C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02FA3-EB4A-4B2F-8EBB-C9F3E8D483AD}"/>
      </w:docPartPr>
      <w:docPartBody>
        <w:p w:rsidR="00000000" w:rsidRDefault="004E7505">
          <w:pPr>
            <w:pStyle w:val="E1C568F714B34CFFA59879158230C7B4"/>
          </w:pPr>
          <w:r w:rsidRPr="006F1118">
            <w:t>Recipient Company Name</w:t>
          </w:r>
        </w:p>
      </w:docPartBody>
    </w:docPart>
    <w:docPart>
      <w:docPartPr>
        <w:name w:val="B69EB62F18574D778D96840815129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2D5A8-DFBE-43A9-9E89-56724ADDF4BB}"/>
      </w:docPartPr>
      <w:docPartBody>
        <w:p w:rsidR="00000000" w:rsidRDefault="004E7505">
          <w:pPr>
            <w:pStyle w:val="B69EB62F18574D778D968408151292F2"/>
          </w:pPr>
          <w:r w:rsidRPr="006F1118">
            <w:t>Recipient Address</w:t>
          </w:r>
        </w:p>
      </w:docPartBody>
    </w:docPart>
    <w:docPart>
      <w:docPartPr>
        <w:name w:val="450D082DF36B4A72868026CC8A8E0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A983F-B2C7-4CAE-A52B-146B7CD6C826}"/>
      </w:docPartPr>
      <w:docPartBody>
        <w:p w:rsidR="00000000" w:rsidRDefault="004E7505">
          <w:pPr>
            <w:pStyle w:val="450D082DF36B4A72868026CC8A8E0021"/>
          </w:pPr>
          <w:r w:rsidRPr="006F1118">
            <w:t>Recipient Name</w:t>
          </w:r>
        </w:p>
      </w:docPartBody>
    </w:docPart>
    <w:docPart>
      <w:docPartPr>
        <w:name w:val="405F9C7789A840E7ACA2A5B64F240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7CBC3-0FB5-4840-BC90-C4CABDA3A5E5}"/>
      </w:docPartPr>
      <w:docPartBody>
        <w:p w:rsidR="002239B3" w:rsidRPr="006F1118" w:rsidRDefault="004E7505" w:rsidP="00F07379">
          <w:r w:rsidRPr="006F1118">
            <w:t>To get started right away, just tap any placeholder text (such as this) and start typing to replace it with your own.</w:t>
          </w:r>
        </w:p>
        <w:p w:rsidR="002239B3" w:rsidRPr="006F1118" w:rsidRDefault="004E7505" w:rsidP="00F07379">
          <w:r w:rsidRPr="006F1118">
            <w:t xml:space="preserve">Want to insert a picture from your files or add </w:t>
          </w:r>
          <w:r w:rsidRPr="006F1118">
            <w:t>a shape, text box, or table? You got it! On the Insert tab of the ribbon, just tap the option you need.</w:t>
          </w:r>
        </w:p>
        <w:p w:rsidR="00000000" w:rsidRDefault="004E7505">
          <w:pPr>
            <w:pStyle w:val="405F9C7789A840E7ACA2A5B64F2401AE"/>
          </w:pPr>
          <w:r w:rsidRPr="006F1118">
            <w:t>Find even more easy-to-use tools on the Insert tab, such as to add a hyperlink or insert a comment.</w:t>
          </w:r>
        </w:p>
      </w:docPartBody>
    </w:docPart>
    <w:docPart>
      <w:docPartPr>
        <w:name w:val="325B3B40050241989EAF97E76A338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A4C58-2FFA-4F63-BD6F-D31F11AAD389}"/>
      </w:docPartPr>
      <w:docPartBody>
        <w:p w:rsidR="00000000" w:rsidRDefault="004E7505">
          <w:pPr>
            <w:pStyle w:val="325B3B40050241989EAF97E76A33807E"/>
          </w:pPr>
          <w:r w:rsidRPr="006F1118">
            <w:t>Sincerely,</w:t>
          </w:r>
        </w:p>
      </w:docPartBody>
    </w:docPart>
    <w:docPart>
      <w:docPartPr>
        <w:name w:val="1298EFF5C7B04630AB9DEAF3D97F6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E57C9-0EF5-43D1-9A71-B510775B1FD8}"/>
      </w:docPartPr>
      <w:docPartBody>
        <w:p w:rsidR="00000000" w:rsidRDefault="004E7505">
          <w:pPr>
            <w:pStyle w:val="1298EFF5C7B04630AB9DEAF3D97F666C"/>
          </w:pPr>
          <w:r w:rsidRPr="006F1118"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05"/>
    <w:rsid w:val="004E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B39C3EE7E64D9889A69B47C5BBB649">
    <w:name w:val="17B39C3EE7E64D9889A69B47C5BBB649"/>
  </w:style>
  <w:style w:type="paragraph" w:customStyle="1" w:styleId="CDE73D04FB464F769D3C5FE38249B048">
    <w:name w:val="CDE73D04FB464F769D3C5FE38249B048"/>
  </w:style>
  <w:style w:type="paragraph" w:customStyle="1" w:styleId="9EC8B5E6C46A46E8830739A7A4F3FB85">
    <w:name w:val="9EC8B5E6C46A46E8830739A7A4F3FB85"/>
  </w:style>
  <w:style w:type="paragraph" w:customStyle="1" w:styleId="9A968D3734024F56BD6FCA611EA04869">
    <w:name w:val="9A968D3734024F56BD6FCA611EA04869"/>
  </w:style>
  <w:style w:type="paragraph" w:customStyle="1" w:styleId="E7B950016DD34BCE86812A74CC8DF071">
    <w:name w:val="E7B950016DD34BCE86812A74CC8DF071"/>
  </w:style>
  <w:style w:type="paragraph" w:customStyle="1" w:styleId="778E0F74475B45489EB9EC191FEA6275">
    <w:name w:val="778E0F74475B45489EB9EC191FEA6275"/>
  </w:style>
  <w:style w:type="paragraph" w:customStyle="1" w:styleId="E1C568F714B34CFFA59879158230C7B4">
    <w:name w:val="E1C568F714B34CFFA59879158230C7B4"/>
  </w:style>
  <w:style w:type="paragraph" w:customStyle="1" w:styleId="B69EB62F18574D778D968408151292F2">
    <w:name w:val="B69EB62F18574D778D968408151292F2"/>
  </w:style>
  <w:style w:type="paragraph" w:customStyle="1" w:styleId="450D082DF36B4A72868026CC8A8E0021">
    <w:name w:val="450D082DF36B4A72868026CC8A8E0021"/>
  </w:style>
  <w:style w:type="paragraph" w:customStyle="1" w:styleId="405F9C7789A840E7ACA2A5B64F2401AE">
    <w:name w:val="405F9C7789A840E7ACA2A5B64F2401AE"/>
  </w:style>
  <w:style w:type="paragraph" w:customStyle="1" w:styleId="325B3B40050241989EAF97E76A33807E">
    <w:name w:val="325B3B40050241989EAF97E76A33807E"/>
  </w:style>
  <w:style w:type="paragraph" w:customStyle="1" w:styleId="1298EFF5C7B04630AB9DEAF3D97F666C">
    <w:name w:val="1298EFF5C7B04630AB9DEAF3D97F66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3AD987-CCAD-4DA2-9B51-BFF19EE1B31E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02D4AA10-B996-4440-A590-FA694B5991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9594C3-2117-4A2C-8C99-B55F5FA1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(Sales Stripes design)</Template>
  <TotalTime>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</dc:creator>
  <cp:keywords/>
  <cp:lastModifiedBy>Миша</cp:lastModifiedBy>
  <cp:revision>1</cp:revision>
  <dcterms:created xsi:type="dcterms:W3CDTF">2017-03-19T12:50:00Z</dcterms:created>
  <dcterms:modified xsi:type="dcterms:W3CDTF">2017-03-19T12:51:00Z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